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Report</w:t>
      </w:r>
    </w:p>
    <w:p>
      <w:r>
        <w:t>Project Title: CRM Application for Jewel Management</w:t>
      </w:r>
    </w:p>
    <w:p>
      <w:r>
        <w:t>College Name: SRKIT, Vijayawada</w:t>
      </w:r>
    </w:p>
    <w:p>
      <w:r>
        <w:t>Academic Year: 2022–2026</w:t>
      </w:r>
    </w:p>
    <w:p>
      <w:r>
        <w:t>Team ID: LTVIP2025TMID31222</w:t>
      </w:r>
    </w:p>
    <w:p>
      <w:r>
        <w:t>Team Members:</w:t>
        <w:br/>
        <w:t>1. Likhitha Kolluru (Team Leader)</w:t>
        <w:br/>
        <w:t>2. Bodapati Guru Preetam</w:t>
        <w:br/>
        <w:t>3. Alugolu Vijaya Lakshmi</w:t>
        <w:br/>
        <w:t>4. Devireddy Soujanya</w:t>
      </w:r>
    </w:p>
    <w:p>
      <w:r>
        <w:br w:type="page"/>
      </w:r>
    </w:p>
    <w:p>
      <w:pPr>
        <w:pStyle w:val="Heading1"/>
      </w:pPr>
      <w:r>
        <w:t>1. Technology Stack Used</w:t>
      </w:r>
    </w:p>
    <w:p>
      <w:r>
        <w:t>- Salesforce CRM</w:t>
        <w:br/>
        <w:t>- Apex (Triggers)</w:t>
        <w:br/>
        <w:t>- Lightning App Builder</w:t>
        <w:br/>
        <w:t>- Validation Rules</w:t>
        <w:br/>
        <w:t>- Reports &amp; Dashboards</w:t>
        <w:br/>
        <w:t>- Flows &amp; Permission Sets</w:t>
      </w:r>
    </w:p>
    <w:p>
      <w:pPr>
        <w:pStyle w:val="Heading1"/>
      </w:pPr>
      <w:r>
        <w:t>2. Project Modules</w:t>
      </w:r>
    </w:p>
    <w:p>
      <w:r>
        <w:br/>
        <w:t>- Developer Account Creation &amp; Activation</w:t>
        <w:br/>
        <w:t>- Object Creation: Jewel Customer &amp; Item</w:t>
        <w:br/>
        <w:t>- Tabs &amp; Lightning App Setup</w:t>
        <w:br/>
        <w:t>- Fields: Text, Phone, Email, Number, Currency, Picklist, Formula Fields</w:t>
        <w:br/>
        <w:t>- Lookup &amp; Master-Detail Relationships</w:t>
        <w:br/>
        <w:t>- Schema Builder Configuration</w:t>
        <w:br/>
        <w:t>- Field Dependencies</w:t>
        <w:br/>
        <w:t>- Validation Rules Implementation</w:t>
        <w:br/>
        <w:t>- Profiles: Gold Smith &amp; Worker</w:t>
        <w:br/>
        <w:t>- Roles &amp; Permission Sets</w:t>
        <w:br/>
        <w:t>- Apex Triggers &amp; Handler Class</w:t>
        <w:br/>
        <w:t>- Report Creation &amp; Dashboard Setup</w:t>
        <w:br/>
        <w:t>- Flow Creation (Automation)</w:t>
        <w:br/>
      </w:r>
    </w:p>
    <w:p>
      <w:pPr>
        <w:pStyle w:val="Heading1"/>
      </w:pPr>
      <w:r>
        <w:t>3. Project Phases</w:t>
      </w:r>
    </w:p>
    <w:p>
      <w:pPr>
        <w:pStyle w:val="Heading2"/>
      </w:pPr>
      <w:r>
        <w:t>3.1 Ideation Phase</w:t>
      </w:r>
    </w:p>
    <w:p>
      <w:r>
        <w:t>- Brainstorming, Empathy Map, Problem Statement</w:t>
      </w:r>
    </w:p>
    <w:p>
      <w:pPr>
        <w:pStyle w:val="Heading2"/>
      </w:pPr>
      <w:r>
        <w:t>3.2 Requirement Analysis</w:t>
      </w:r>
    </w:p>
    <w:p>
      <w:r>
        <w:t>- Customer Journey Map, Data Flow Diagram, Technology Stack</w:t>
      </w:r>
    </w:p>
    <w:p>
      <w:pPr>
        <w:pStyle w:val="Heading2"/>
      </w:pPr>
      <w:r>
        <w:t>3.3 Design &amp; Planning Phase</w:t>
      </w:r>
    </w:p>
    <w:p>
      <w:r>
        <w:t>- Proposed Solution, Architecture, Project Plan</w:t>
      </w:r>
    </w:p>
    <w:p>
      <w:pPr>
        <w:pStyle w:val="Heading2"/>
      </w:pPr>
      <w:r>
        <w:t>3.4 Development Phase</w:t>
      </w:r>
    </w:p>
    <w:p>
      <w:r>
        <w:t>- Object &amp; Field Creation</w:t>
        <w:br/>
        <w:t>- Relationships</w:t>
        <w:br/>
        <w:t>- Page Layouts</w:t>
        <w:br/>
        <w:t>- Record Types</w:t>
        <w:br/>
        <w:t>- Triggers</w:t>
        <w:br/>
        <w:t>- Reports &amp; Dashboards</w:t>
        <w:br/>
        <w:t>- Flows</w:t>
      </w:r>
    </w:p>
    <w:p>
      <w:pPr>
        <w:pStyle w:val="Heading2"/>
      </w:pPr>
      <w:r>
        <w:t>3.5 Testing &amp; Validation Phase</w:t>
      </w:r>
    </w:p>
    <w:p>
      <w:r>
        <w:t>- Validation Rules</w:t>
        <w:br/>
        <w:t>- Functional Testing with Screenshot Evidence</w:t>
      </w:r>
    </w:p>
    <w:p>
      <w:pPr>
        <w:pStyle w:val="Heading2"/>
      </w:pPr>
      <w:r>
        <w:t>3.6 Final Output</w:t>
      </w:r>
    </w:p>
    <w:p>
      <w:r>
        <w:t>- Project working on Salesforce</w:t>
        <w:br/>
        <w:t>- Sample records created &amp; displayed</w:t>
      </w:r>
    </w:p>
    <w:p>
      <w:pPr>
        <w:pStyle w:val="Heading1"/>
      </w:pPr>
      <w:r>
        <w:t>4. Screenshots</w:t>
      </w:r>
    </w:p>
    <w:p>
      <w:r>
        <w:t>Screenshots of objects, fields, layouts, triggers, reports, and dashboards should be inserted here manually in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